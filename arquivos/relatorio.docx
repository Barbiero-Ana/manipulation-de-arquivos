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de Vendas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Produto</w:t>
            </w:r>
          </w:p>
        </w:tc>
        <w:tc>
          <w:tcPr>
            <w:tcW w:type="dxa" w:w="2880"/>
          </w:tcPr>
          <w:p>
            <w:r>
              <w:t>Quantidade</w:t>
            </w:r>
          </w:p>
        </w:tc>
        <w:tc>
          <w:tcPr>
            <w:tcW w:type="dxa" w:w="2880"/>
          </w:tcPr>
          <w:p>
            <w:r>
              <w:t>Preço</w:t>
            </w:r>
          </w:p>
        </w:tc>
      </w:tr>
      <w:tr>
        <w:tc>
          <w:tcPr>
            <w:tcW w:type="dxa" w:w="2880"/>
          </w:tcPr>
          <w:p>
            <w:r>
              <w:t>Pratz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45.99</w:t>
            </w:r>
          </w:p>
        </w:tc>
      </w:tr>
      <w:tr>
        <w:tc>
          <w:tcPr>
            <w:tcW w:type="dxa" w:w="2880"/>
          </w:tcPr>
          <w:p>
            <w:r>
              <w:t>Stanley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200</w:t>
            </w:r>
          </w:p>
        </w:tc>
      </w:tr>
      <w:tr>
        <w:tc>
          <w:tcPr>
            <w:tcW w:type="dxa" w:w="2880"/>
          </w:tcPr>
          <w:p>
            <w:r>
              <w:t>caderno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25.99</w:t>
            </w:r>
          </w:p>
        </w:tc>
      </w:tr>
      <w:tr>
        <w:tc>
          <w:tcPr>
            <w:tcW w:type="dxa" w:w="2880"/>
          </w:tcPr>
          <w:p>
            <w:r>
              <w:t>PlayStation joystick</w:t>
            </w:r>
          </w:p>
        </w:tc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300</w:t>
            </w:r>
          </w:p>
        </w:tc>
      </w:tr>
      <w:tr>
        <w:tc>
          <w:tcPr>
            <w:tcW w:type="dxa" w:w="2880"/>
          </w:tcPr>
          <w:p>
            <w:r>
              <w:t>Coberta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570.99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